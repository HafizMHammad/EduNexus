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B30" w:rsidRDefault="00EC5DC5" w:rsidP="008B1D92">
      <w:pPr>
        <w:pStyle w:val="Heading1"/>
      </w:pPr>
      <w:r>
        <w:t>Database Tables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B1D92" w:rsidTr="008B1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3"/>
          </w:tcPr>
          <w:p w:rsidR="008B1D92" w:rsidRDefault="008B1D92" w:rsidP="008B1D92">
            <w:pPr>
              <w:jc w:val="center"/>
            </w:pPr>
            <w:r>
              <w:t>User Table</w:t>
            </w: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Field Name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UserID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 AUTO_INCREMENT</w:t>
            </w: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Name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Email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UNIQUE, NOT NULL</w:t>
            </w: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Password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Role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 (Teacher/Student)</w:t>
            </w:r>
          </w:p>
        </w:tc>
      </w:tr>
    </w:tbl>
    <w:p w:rsidR="00034B30" w:rsidRDefault="00034B30">
      <w:pPr>
        <w:pStyle w:val="Heading2"/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B1D92" w:rsidTr="008B1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3"/>
          </w:tcPr>
          <w:p w:rsidR="008B1D92" w:rsidRDefault="008B1D92" w:rsidP="008B1D92">
            <w:pPr>
              <w:jc w:val="center"/>
            </w:pPr>
            <w:r>
              <w:t>Reminder Table</w:t>
            </w: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Field Name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</w:t>
            </w:r>
            <w:r>
              <w:t>Type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ReminderID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 AUTO_INCREMENT</w:t>
            </w: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Title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Description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:rsidR="00034B30" w:rsidRDefault="0003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DueDate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Category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 (Assignment/Exam/Event)</w:t>
            </w: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UserID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REFERENCES User(UserID)</w:t>
            </w:r>
          </w:p>
        </w:tc>
      </w:tr>
    </w:tbl>
    <w:p w:rsidR="00034B30" w:rsidRDefault="00EC5DC5">
      <w:pPr>
        <w:pStyle w:val="Heading2"/>
      </w:pPr>
      <w:r>
        <w:t>Notification Table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B1D92" w:rsidTr="008B1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3"/>
          </w:tcPr>
          <w:p w:rsidR="008B1D92" w:rsidRDefault="008B1D92" w:rsidP="008B1D92">
            <w:pPr>
              <w:jc w:val="center"/>
            </w:pPr>
            <w:r>
              <w:t>Notification Table</w:t>
            </w: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 xml:space="preserve">Field </w:t>
            </w:r>
            <w:r>
              <w:t>Name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NotificationID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 AUTO_INCREMENT</w:t>
            </w: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Message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SentDate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ReminderID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REFERENCES Reminder(ReminderID)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UserID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 User(UserID)</w:t>
            </w:r>
          </w:p>
        </w:tc>
      </w:tr>
    </w:tbl>
    <w:p w:rsidR="00034B30" w:rsidRDefault="00EC5DC5">
      <w:pPr>
        <w:pStyle w:val="Heading2"/>
      </w:pPr>
      <w:r>
        <w:t>Assignment Table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B1D92" w:rsidTr="008B1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3"/>
          </w:tcPr>
          <w:p w:rsidR="008B1D92" w:rsidRDefault="008B1D92" w:rsidP="008B1D92">
            <w:pPr>
              <w:jc w:val="center"/>
            </w:pPr>
            <w:r>
              <w:t>Assignment Table</w:t>
            </w: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Field Name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AssignmentID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 AUTO_INCREMENT</w:t>
            </w: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Title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Details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:rsidR="00034B30" w:rsidRDefault="0003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DueDate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TeacherID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 User(UserID)</w:t>
            </w:r>
          </w:p>
        </w:tc>
      </w:tr>
    </w:tbl>
    <w:p w:rsidR="00034B30" w:rsidRDefault="00EC5DC5">
      <w:pPr>
        <w:pStyle w:val="Heading2"/>
      </w:pPr>
      <w:proofErr w:type="spellStart"/>
      <w:r>
        <w:lastRenderedPageBreak/>
        <w:t>StudentAssignment</w:t>
      </w:r>
      <w:proofErr w:type="spellEnd"/>
      <w:r>
        <w:t xml:space="preserve"> Table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B1D92" w:rsidTr="008B1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3"/>
          </w:tcPr>
          <w:p w:rsidR="008B1D92" w:rsidRDefault="008B1D92" w:rsidP="008B1D92">
            <w:pPr>
              <w:jc w:val="center"/>
            </w:pPr>
            <w:bookmarkStart w:id="0" w:name="_GoBack"/>
            <w:r>
              <w:t>Student Assignment Table</w:t>
            </w: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Field Name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StudentAssignmentID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 AUTO_INCREMENT</w:t>
            </w:r>
          </w:p>
        </w:tc>
      </w:tr>
      <w:tr w:rsidR="00034B30" w:rsidTr="008B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AssignmentID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:rsidR="00034B30" w:rsidRDefault="00EC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REFERENCES Assignment(AssignmentID)</w:t>
            </w:r>
          </w:p>
        </w:tc>
      </w:tr>
      <w:tr w:rsidR="00034B30" w:rsidTr="008B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34B30" w:rsidRDefault="00EC5DC5">
            <w:r>
              <w:t>StudentID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:rsidR="00034B30" w:rsidRDefault="00E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 User(UserID)</w:t>
            </w:r>
          </w:p>
        </w:tc>
      </w:tr>
      <w:bookmarkEnd w:id="0"/>
    </w:tbl>
    <w:p w:rsidR="00EC5DC5" w:rsidRDefault="00EC5DC5"/>
    <w:sectPr w:rsidR="00EC5D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B30"/>
    <w:rsid w:val="0006063C"/>
    <w:rsid w:val="0015074B"/>
    <w:rsid w:val="0029639D"/>
    <w:rsid w:val="00326F90"/>
    <w:rsid w:val="00342178"/>
    <w:rsid w:val="008B1D92"/>
    <w:rsid w:val="00AA1D8D"/>
    <w:rsid w:val="00B47730"/>
    <w:rsid w:val="00CB0664"/>
    <w:rsid w:val="00EC5D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93A3B"/>
  <w14:defaultImageDpi w14:val="300"/>
  <w15:docId w15:val="{ADD45828-EC44-460C-BA08-E5381B76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8B1D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07914-459F-484F-A521-3454D0EE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Hafiz Muhammad Hammad</cp:lastModifiedBy>
  <cp:revision>2</cp:revision>
  <dcterms:created xsi:type="dcterms:W3CDTF">2013-12-23T23:15:00Z</dcterms:created>
  <dcterms:modified xsi:type="dcterms:W3CDTF">2024-12-31T11:14:00Z</dcterms:modified>
  <cp:category/>
</cp:coreProperties>
</file>